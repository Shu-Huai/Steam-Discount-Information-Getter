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media/image10.png" ContentType="image/jpeg"/>
  <Override PartName="/word/media/image11.png" ContentType="image/jpeg"/>
  <Override PartName="/word/media/image12.png" ContentType="image/jpeg"/>
  <Override PartName="/word/media/image13.png" ContentType="image/jpeg"/>
  <Override PartName="/word/media/image14.png" ContentType="image/jpeg"/>
  <Override PartName="/word/media/image15.png" ContentType="image/jpeg"/>
  <Override PartName="/word/media/image16.png" ContentType="image/jpeg"/>
  <Override PartName="/word/media/image17.png" ContentType="image/jpeg"/>
  <Override PartName="/word/media/image18.png" ContentType="image/jpeg"/>
  <Override PartName="/word/media/image19.png" ContentType="image/jpeg"/>
  <Override PartName="/word/media/image2.png" ContentType="image/jpeg"/>
  <Override PartName="/word/media/image20.png" ContentType="image/jpeg"/>
  <Override PartName="/word/media/image21.png" ContentType="image/jpeg"/>
  <Override PartName="/word/media/image22.png" ContentType="image/jpeg"/>
  <Override PartName="/word/media/image23.png" ContentType="image/jpeg"/>
  <Override PartName="/word/media/image24.png" ContentType="image/jpeg"/>
  <Override PartName="/word/media/image25.png" ContentType="image/jpeg"/>
  <Override PartName="/word/media/image26.png" ContentType="image/jpeg"/>
  <Override PartName="/word/media/image27.png" ContentType="image/jpeg"/>
  <Override PartName="/word/media/image28.png" ContentType="image/jpeg"/>
  <Override PartName="/word/media/image29.png" ContentType="image/jpeg"/>
  <Override PartName="/word/media/image3.png" ContentType="image/jpeg"/>
  <Override PartName="/word/media/image30.png" ContentType="image/jpeg"/>
  <Override PartName="/word/media/image31.png" ContentType="image/jpeg"/>
  <Override PartName="/word/media/image32.png" ContentType="image/jpeg"/>
  <Override PartName="/word/media/image33.png" ContentType="image/jpeg"/>
  <Override PartName="/word/media/image34.png" ContentType="image/jpeg"/>
  <Override PartName="/word/media/image35.png" ContentType="image/jpeg"/>
  <Override PartName="/word/media/image36.png" ContentType="image/jpeg"/>
  <Override PartName="/word/media/image37.png" ContentType="image/jpeg"/>
  <Override PartName="/word/media/image38.png" ContentType="image/jpeg"/>
  <Override PartName="/word/media/image39.png" ContentType="image/jpeg"/>
  <Override PartName="/word/media/image4.png" ContentType="image/jpeg"/>
  <Override PartName="/word/media/image40.png" ContentType="image/jpeg"/>
  <Override PartName="/word/media/image41.png" ContentType="image/jpeg"/>
  <Override PartName="/word/media/image42.png" ContentType="image/jpeg"/>
  <Override PartName="/word/media/image43.png" ContentType="image/jpeg"/>
  <Override PartName="/word/media/image44.png" ContentType="image/jpeg"/>
  <Override PartName="/word/media/image45.png" ContentType="image/jpeg"/>
  <Override PartName="/word/media/image46.png" ContentType="image/jpeg"/>
  <Override PartName="/word/media/image47.png" ContentType="image/jpeg"/>
  <Override PartName="/word/media/image48.png" ContentType="image/jpeg"/>
  <Override PartName="/word/media/image49.png" ContentType="image/jpeg"/>
  <Override PartName="/word/media/image5.png" ContentType="image/jpeg"/>
  <Override PartName="/word/media/image50.png" ContentType="image/jpeg"/>
  <Override PartName="/word/media/image6.png" ContentType="image/jpeg"/>
  <Override PartName="/word/media/image7.png" ContentType="image/jpeg"/>
  <Override PartName="/word/media/image8.png" ContentType="image/jpeg"/>
  <Override PartName="/word/media/image9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Here is the Steam discount information for this week.</w:t>
      </w:r>
    </w:p>
    <w:p>
      <w:r>
        <w:rPr>
          <w:b/>
        </w:rPr>
        <w:t>Game: Don't Starve.</w:t>
        <w:br/>
      </w:r>
      <w:r>
        <w:t xml:space="preserve">Link: </w:t>
      </w:r>
      <w:r>
        <w:rPr>
          <w:color w:val="000000" w:themeColor="hyperlink"/>
          <w:u w:val="single"/>
        </w:rPr>
        <w:hyperlink r:id="rId9">
          <w:r>
            <w:rPr/>
            <w:t>https://store.steampowered.com/app/219740/Dont_Starve/?snr=1_7_7_2300_150_1</w:t>
          </w:r>
        </w:hyperlink>
      </w:r>
      <w:r>
        <w:br/>
        <w:t xml:space="preserve">Discount: -75.0%, </w:t>
      </w:r>
      <w:r>
        <w:t>Price: ¥ 6.0, Previous Price: ¥ 24.0.</w:t>
      </w:r>
    </w:p>
    <w:p>
      <w:r>
        <w:drawing>
          <wp:inline xmlns:a="http://schemas.openxmlformats.org/drawingml/2006/main" xmlns:pic="http://schemas.openxmlformats.org/drawingml/2006/picture">
            <wp:extent cx="1545464" cy="5795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5464" cy="579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Left 4 Dead 2.</w:t>
        <w:br/>
      </w:r>
      <w:r>
        <w:t xml:space="preserve">Link: </w:t>
      </w:r>
      <w:r>
        <w:rPr>
          <w:color w:val="000000" w:themeColor="hyperlink"/>
          <w:u w:val="single"/>
        </w:rPr>
        <w:hyperlink r:id="rId11">
          <w:r>
            <w:rPr/>
            <w:t>https://store.steampowered.com/app/550/Left_4_Dead_2/?snr=1_7_7_2300_150_1</w:t>
          </w:r>
        </w:hyperlink>
      </w:r>
      <w:r>
        <w:br/>
        <w:t xml:space="preserve">Discount: -81.0%, </w:t>
      </w:r>
      <w:r>
        <w:t>Price: ¥ 7.0, Previous Price: ¥ 37.0.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Don't Starve: Hamlet.</w:t>
        <w:br/>
      </w:r>
      <w:r>
        <w:t xml:space="preserve">Link: </w:t>
      </w:r>
      <w:r>
        <w:rPr>
          <w:color w:val="000000" w:themeColor="hyperlink"/>
          <w:u w:val="single"/>
        </w:rPr>
        <w:hyperlink r:id="rId13">
          <w:r>
            <w:rPr/>
            <w:t>https://store.steampowered.com/app/712640/Dont_Starve_Hamlet/?snr=1_7_7_2300_150_2</w:t>
          </w:r>
        </w:hyperlink>
      </w:r>
      <w:r>
        <w:br/>
        <w:t xml:space="preserve">Discount: -25.0%, </w:t>
      </w:r>
      <w:r>
        <w:t>Price: ¥ 9.0, Previous Price: ¥ 12.0.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Don't Starve Together: Starter Pack 2020.</w:t>
        <w:br/>
      </w:r>
      <w:r>
        <w:t xml:space="preserve">Link: </w:t>
      </w:r>
      <w:r>
        <w:rPr>
          <w:color w:val="000000" w:themeColor="hyperlink"/>
          <w:u w:val="single"/>
        </w:rPr>
        <w:hyperlink r:id="rId15">
          <w:r>
            <w:rPr/>
            <w:t>https://store.steampowered.com/app/1272440/Dont_Starve_Together_Starter_Pack_2020/?snr=1_7_7_2300_150_2</w:t>
          </w:r>
        </w:hyperlink>
      </w:r>
      <w:r>
        <w:br/>
        <w:t xml:space="preserve">Discount: -27.0%, </w:t>
      </w:r>
      <w:r>
        <w:t>Price: ¥ 11.0, Previous Price: ¥ 15.0.</w:t>
      </w:r>
    </w:p>
    <w:p>
      <w:r>
        <w:drawing>
          <wp:inline xmlns:a="http://schemas.openxmlformats.org/drawingml/2006/main" xmlns:pic="http://schemas.openxmlformats.org/drawingml/2006/picture">
            <wp:extent cx="1545464" cy="57954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5464" cy="579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Don't Starve Together.</w:t>
        <w:br/>
      </w:r>
      <w:r>
        <w:t xml:space="preserve">Link: </w:t>
      </w:r>
      <w:r>
        <w:rPr>
          <w:color w:val="000000" w:themeColor="hyperlink"/>
          <w:u w:val="single"/>
        </w:rPr>
        <w:hyperlink r:id="rId17">
          <w:r>
            <w:rPr/>
            <w:t>https://store.steampowered.com/app/322330/Dont_Starve_Together/?snr=1_7_7_2300_150_1</w:t>
          </w:r>
        </w:hyperlink>
      </w:r>
      <w:r>
        <w:br/>
        <w:t xml:space="preserve">Discount: -50.0%, </w:t>
      </w:r>
      <w:r>
        <w:t>Price: ¥ 12.0, Previous Price: ¥ 24.0.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Bayonetta.</w:t>
        <w:br/>
      </w:r>
      <w:r>
        <w:t xml:space="preserve">Link: </w:t>
      </w:r>
      <w:r>
        <w:rPr>
          <w:color w:val="000000" w:themeColor="hyperlink"/>
          <w:u w:val="single"/>
        </w:rPr>
        <w:hyperlink r:id="rId19">
          <w:r>
            <w:rPr/>
            <w:t>https://store.steampowered.com/app/460790/Bayonetta/?snr=1_7_7_2300_150_2</w:t>
          </w:r>
        </w:hyperlink>
      </w:r>
      <w:r>
        <w:br/>
        <w:t xml:space="preserve">Discount: -75.0%, </w:t>
      </w:r>
      <w:r>
        <w:t>Price: ¥ 25.0, Previous Price: ¥ 100.0.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6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Arma 3.</w:t>
        <w:br/>
      </w:r>
      <w:r>
        <w:t xml:space="preserve">Link: </w:t>
      </w:r>
      <w:r>
        <w:rPr>
          <w:color w:val="000000" w:themeColor="hyperlink"/>
          <w:u w:val="single"/>
        </w:rPr>
        <w:hyperlink r:id="rId21">
          <w:r>
            <w:rPr/>
            <w:t>https://store.steampowered.com/app/107410/Arma_3/?snr=1_7_7_2300_150_1</w:t>
          </w:r>
        </w:hyperlink>
      </w:r>
      <w:r>
        <w:br/>
        <w:t xml:space="preserve">Discount: -76.0%, </w:t>
      </w:r>
      <w:r>
        <w:t>Price: ¥ 29.0, Previous Price: ¥ 119.0.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NBA 2K21.</w:t>
        <w:br/>
      </w:r>
      <w:r>
        <w:t xml:space="preserve">Link: </w:t>
      </w:r>
      <w:r>
        <w:rPr>
          <w:color w:val="000000" w:themeColor="hyperlink"/>
          <w:u w:val="single"/>
        </w:rPr>
        <w:hyperlink r:id="rId23">
          <w:r>
            <w:rPr/>
            <w:t>https://store.steampowered.com/app/1225330/NBA_2K21/?snr=1_7_7_2300_150_1</w:t>
          </w:r>
        </w:hyperlink>
      </w:r>
      <w:r>
        <w:br/>
        <w:t xml:space="preserve">Discount: -84.0%, </w:t>
      </w:r>
      <w:r>
        <w:t>Price: ¥ 31.0, Previous Price: ¥ 199.0.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Yakuza 0.</w:t>
        <w:br/>
      </w:r>
      <w:r>
        <w:t xml:space="preserve">Link: </w:t>
      </w:r>
      <w:r>
        <w:rPr>
          <w:color w:val="000000" w:themeColor="hyperlink"/>
          <w:u w:val="single"/>
        </w:rPr>
        <w:hyperlink r:id="rId25">
          <w:r>
            <w:rPr/>
            <w:t>https://store.steampowered.com/app/638970/Yakuza_0/?snr=1_7_7_2300_150_2</w:t>
          </w:r>
        </w:hyperlink>
      </w:r>
      <w:r>
        <w:br/>
        <w:t xml:space="preserve">Discount: -75.0%, </w:t>
      </w:r>
      <w:r>
        <w:t>Price: ¥ 31.0, Previous Price: ¥ 125.0.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7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TEKKEN 7.</w:t>
        <w:br/>
      </w:r>
      <w:r>
        <w:t xml:space="preserve">Link: </w:t>
      </w:r>
      <w:r>
        <w:rPr>
          <w:color w:val="000000" w:themeColor="hyperlink"/>
          <w:u w:val="single"/>
        </w:rPr>
        <w:hyperlink r:id="rId27">
          <w:r>
            <w:rPr/>
            <w:t>https://store.steampowered.com/app/389730/TEKKEN_7/?snr=1_7_7_2300_150_1</w:t>
          </w:r>
        </w:hyperlink>
      </w:r>
      <w:r>
        <w:br/>
        <w:t xml:space="preserve">Discount: -85.0%, </w:t>
      </w:r>
      <w:r>
        <w:t>Price: ¥ 32.0, Previous Price: ¥ 218.0.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Don't Starve MEGA PACK 2020.</w:t>
        <w:br/>
      </w:r>
      <w:r>
        <w:t xml:space="preserve">Link: </w:t>
      </w:r>
      <w:r>
        <w:rPr>
          <w:color w:val="000000" w:themeColor="hyperlink"/>
          <w:u w:val="single"/>
        </w:rPr>
        <w:hyperlink r:id="rId29">
          <w:r>
            <w:rPr/>
            <w:t>https://store.steampowered.com/bundle/15166/Dont_Starve_MEGA_PACK_2020/?snr=1_7_7_2300_150_1</w:t>
          </w:r>
        </w:hyperlink>
      </w:r>
      <w:r>
        <w:br/>
        <w:t xml:space="preserve">Discount: -72.0%, </w:t>
      </w:r>
      <w:r>
        <w:t>Price: ¥ 32.34, Previous Price: ¥ 115.0.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Little Nightmares.</w:t>
        <w:br/>
      </w:r>
      <w:r>
        <w:t xml:space="preserve">Link: </w:t>
      </w:r>
      <w:r>
        <w:rPr>
          <w:color w:val="000000" w:themeColor="hyperlink"/>
          <w:u w:val="single"/>
        </w:rPr>
        <w:hyperlink r:id="rId31">
          <w:r>
            <w:rPr/>
            <w:t>https://store.steampowered.com/app/424840/Little_Nightmares/?snr=1_7_7_2300_150_1</w:t>
          </w:r>
        </w:hyperlink>
      </w:r>
      <w:r>
        <w:br/>
        <w:t xml:space="preserve">Discount: -80.0%, </w:t>
      </w:r>
      <w:r>
        <w:t>Price: ¥ 33.0, Previous Price: ¥ 168.0.</w:t>
      </w:r>
    </w:p>
    <w:p>
      <w:r>
        <w:drawing>
          <wp:inline xmlns:a="http://schemas.openxmlformats.org/drawingml/2006/main" xmlns:pic="http://schemas.openxmlformats.org/drawingml/2006/picture">
            <wp:extent cx="1545464" cy="57954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45464" cy="579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NARUTO SHIPPUDEN: Ultimate Ninja STORM 4.</w:t>
        <w:br/>
      </w:r>
      <w:r>
        <w:t xml:space="preserve">Link: </w:t>
      </w:r>
      <w:r>
        <w:rPr>
          <w:color w:val="000000" w:themeColor="hyperlink"/>
          <w:u w:val="single"/>
        </w:rPr>
        <w:hyperlink r:id="rId33">
          <w:r>
            <w:rPr/>
            <w:t>https://store.steampowered.com/app/349040/NARUTO_SHIPPUDEN_Ultimate_Ninja_STORM_4/?snr=1_7_7_2300_150_1</w:t>
          </w:r>
        </w:hyperlink>
      </w:r>
      <w:r>
        <w:br/>
        <w:t xml:space="preserve">Discount: -77.0%, </w:t>
      </w:r>
      <w:r>
        <w:t>Price: ¥ 38.0, Previous Price: ¥ 168.0.</w:t>
      </w:r>
    </w:p>
    <w:p>
      <w:r>
        <w:drawing>
          <wp:inline xmlns:a="http://schemas.openxmlformats.org/drawingml/2006/main" xmlns:pic="http://schemas.openxmlformats.org/drawingml/2006/picture">
            <wp:extent cx="1545464" cy="57954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45464" cy="579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DRAGON BALL FighterZ.</w:t>
        <w:br/>
      </w:r>
      <w:r>
        <w:t xml:space="preserve">Link: </w:t>
      </w:r>
      <w:r>
        <w:rPr>
          <w:color w:val="000000" w:themeColor="hyperlink"/>
          <w:u w:val="single"/>
        </w:rPr>
        <w:hyperlink r:id="rId35">
          <w:r>
            <w:rPr/>
            <w:t>https://store.steampowered.com/app/678950/DRAGON_BALL_FighterZ/?snr=1_7_7_2300_150_2</w:t>
          </w:r>
        </w:hyperlink>
      </w:r>
      <w:r>
        <w:br/>
        <w:t xml:space="preserve">Discount: -85.0%, </w:t>
      </w:r>
      <w:r>
        <w:t>Price: ¥ 40.0, Previous Price: ¥ 268.0.</w:t>
      </w:r>
    </w:p>
    <w:p>
      <w:r>
        <w:drawing>
          <wp:inline xmlns:a="http://schemas.openxmlformats.org/drawingml/2006/main" xmlns:pic="http://schemas.openxmlformats.org/drawingml/2006/picture">
            <wp:extent cx="1545464" cy="57954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45464" cy="579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DRAGON BALL XENOVERSE 2.</w:t>
        <w:br/>
      </w:r>
      <w:r>
        <w:t xml:space="preserve">Link: </w:t>
      </w:r>
      <w:r>
        <w:rPr>
          <w:color w:val="000000" w:themeColor="hyperlink"/>
          <w:u w:val="single"/>
        </w:rPr>
        <w:hyperlink r:id="rId37">
          <w:r>
            <w:rPr/>
            <w:t>https://store.steampowered.com/app/454650/DRAGON_BALL_XENOVERSE_2/?snr=1_7_7_2300_150_2</w:t>
          </w:r>
        </w:hyperlink>
      </w:r>
      <w:r>
        <w:br/>
        <w:t xml:space="preserve">Discount: -85.0%, </w:t>
      </w:r>
      <w:r>
        <w:t>Price: ¥ 40.0, Previous Price: ¥ 268.0.</w:t>
      </w:r>
    </w:p>
    <w:p>
      <w:r>
        <w:drawing>
          <wp:inline xmlns:a="http://schemas.openxmlformats.org/drawingml/2006/main" xmlns:pic="http://schemas.openxmlformats.org/drawingml/2006/picture">
            <wp:extent cx="1545464" cy="57954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6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45464" cy="579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Tales of Berseria™.</w:t>
        <w:br/>
      </w:r>
      <w:r>
        <w:t xml:space="preserve">Link: </w:t>
      </w:r>
      <w:r>
        <w:rPr>
          <w:color w:val="000000" w:themeColor="hyperlink"/>
          <w:u w:val="single"/>
        </w:rPr>
        <w:hyperlink r:id="rId39">
          <w:r>
            <w:rPr/>
            <w:t>https://store.steampowered.com/app/429660/Tales_of_Berseria/?snr=1_7_7_2300_150_2</w:t>
          </w:r>
        </w:hyperlink>
      </w:r>
      <w:r>
        <w:br/>
        <w:t xml:space="preserve">Discount: -85.0%, </w:t>
      </w:r>
      <w:r>
        <w:t>Price: ¥ 40.0, Previous Price: ¥ 268.0.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8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DJMAX RESPECT V.</w:t>
        <w:br/>
      </w:r>
      <w:r>
        <w:t xml:space="preserve">Link: </w:t>
      </w:r>
      <w:r>
        <w:rPr>
          <w:color w:val="000000" w:themeColor="hyperlink"/>
          <w:u w:val="single"/>
        </w:rPr>
        <w:hyperlink r:id="rId41">
          <w:r>
            <w:rPr/>
            <w:t>https://store.steampowered.com/app/960170/DJMAX_RESPECT_V/?snr=1_7_7_2300_150_2</w:t>
          </w:r>
        </w:hyperlink>
      </w:r>
      <w:r>
        <w:br/>
        <w:t xml:space="preserve">Discount: -65.0%, </w:t>
      </w:r>
      <w:r>
        <w:t>Price: ¥ 48.0, Previous Price: ¥ 138.0.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Dead by Daylight / Left 4 Dead 2 Bundle.</w:t>
        <w:br/>
      </w:r>
      <w:r>
        <w:t xml:space="preserve">Link: </w:t>
      </w:r>
      <w:r>
        <w:rPr>
          <w:color w:val="000000" w:themeColor="hyperlink"/>
          <w:u w:val="single"/>
        </w:rPr>
        <w:hyperlink r:id="rId43">
          <w:r>
            <w:rPr/>
            <w:t>https://store.steampowered.com/bundle/20944/Dead_by_Daylight__Left_4_Dead_2_Bundle/?snr=1_7_7_2300_150_2</w:t>
          </w:r>
        </w:hyperlink>
      </w:r>
      <w:r>
        <w:br/>
        <w:t xml:space="preserve">Discount: -57.0%, </w:t>
      </w:r>
      <w:r>
        <w:t>Price: ¥ 51.0, Previous Price: ¥ 119.0.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9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Dead by Daylight.</w:t>
        <w:br/>
      </w:r>
      <w:r>
        <w:t xml:space="preserve">Link: </w:t>
      </w:r>
      <w:r>
        <w:rPr>
          <w:color w:val="000000" w:themeColor="hyperlink"/>
          <w:u w:val="single"/>
        </w:rPr>
        <w:hyperlink r:id="rId45">
          <w:r>
            <w:rPr/>
            <w:t>https://store.steampowered.com/app/381210/Dead_by_Daylight/?snr=1_7_7_2300_150_1</w:t>
          </w:r>
        </w:hyperlink>
      </w:r>
      <w:r>
        <w:br/>
        <w:t xml:space="preserve">Discount: -35.0%, </w:t>
      </w:r>
      <w:r>
        <w:t>Price: ¥ 53.0, Previous Price: ¥ 82.0.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GOD EATER 3.</w:t>
        <w:br/>
      </w:r>
      <w:r>
        <w:t xml:space="preserve">Link: </w:t>
      </w:r>
      <w:r>
        <w:rPr>
          <w:color w:val="000000" w:themeColor="hyperlink"/>
          <w:u w:val="single"/>
        </w:rPr>
        <w:hyperlink r:id="rId47">
          <w:r>
            <w:rPr/>
            <w:t>https://store.steampowered.com/app/899440/GOD_EATER_3/?snr=1_7_7_2300_150_2</w:t>
          </w:r>
        </w:hyperlink>
      </w:r>
      <w:r>
        <w:br/>
        <w:t xml:space="preserve">Discount: -80.0%, </w:t>
      </w:r>
      <w:r>
        <w:t>Price: ¥ 53.0, Previous Price: ¥ 268.0.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9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GreedFall.</w:t>
        <w:br/>
      </w:r>
      <w:r>
        <w:t xml:space="preserve">Link: </w:t>
      </w:r>
      <w:r>
        <w:rPr>
          <w:color w:val="000000" w:themeColor="hyperlink"/>
          <w:u w:val="single"/>
        </w:rPr>
        <w:hyperlink r:id="rId49">
          <w:r>
            <w:rPr/>
            <w:t>https://store.steampowered.com/app/606880/GreedFall/?snr=1_7_7_2300_150_2</w:t>
          </w:r>
        </w:hyperlink>
      </w:r>
      <w:r>
        <w:br/>
        <w:t xml:space="preserve">Discount: -66.0%, </w:t>
      </w:r>
      <w:r>
        <w:t>Price: ¥ 53.0, Previous Price: ¥ 158.0.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7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NARUTO STORM 4 : Road to Boruto Expansion.</w:t>
        <w:br/>
      </w:r>
      <w:r>
        <w:t xml:space="preserve">Link: </w:t>
      </w:r>
      <w:r>
        <w:rPr>
          <w:color w:val="000000" w:themeColor="hyperlink"/>
          <w:u w:val="single"/>
        </w:rPr>
        <w:hyperlink r:id="rId51">
          <w:r>
            <w:rPr/>
            <w:t>https://store.steampowered.com/app/495160/NARUTO_STORM_4__Road_to_Boruto_Expansion/?snr=1_7_7_2300_150_2</w:t>
          </w:r>
        </w:hyperlink>
      </w:r>
      <w:r>
        <w:br/>
        <w:t xml:space="preserve">Discount: -50.0%, </w:t>
      </w:r>
      <w:r>
        <w:t>Price: ¥ 54.0, Previous Price: ¥ 108.0.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7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JUMP FORCE.</w:t>
        <w:br/>
      </w:r>
      <w:r>
        <w:t xml:space="preserve">Link: </w:t>
      </w:r>
      <w:r>
        <w:rPr>
          <w:color w:val="000000" w:themeColor="hyperlink"/>
          <w:u w:val="single"/>
        </w:rPr>
        <w:hyperlink r:id="rId53">
          <w:r>
            <w:rPr/>
            <w:t>https://store.steampowered.com/app/816020/JUMP_FORCE/?snr=1_7_7_2300_150_1</w:t>
          </w:r>
        </w:hyperlink>
      </w:r>
      <w:r>
        <w:br/>
        <w:t xml:space="preserve">Discount: -80.0%, </w:t>
      </w:r>
      <w:r>
        <w:t>Price: ¥ 59.0, Previous Price: ¥ 298.0.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9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DYNASTY WARRIORS 8: Xtreme Legends Complete Edition.</w:t>
        <w:br/>
      </w:r>
      <w:r>
        <w:t xml:space="preserve">Link: </w:t>
      </w:r>
      <w:r>
        <w:rPr>
          <w:color w:val="000000" w:themeColor="hyperlink"/>
          <w:u w:val="single"/>
        </w:rPr>
        <w:hyperlink r:id="rId55">
          <w:r>
            <w:rPr/>
            <w:t>https://store.steampowered.com/app/278080/DYNASTY_WARRIORS_8_Xtreme_Legends_Complete_Edition/?snr=1_7_7_2300_150_2</w:t>
          </w:r>
        </w:hyperlink>
      </w:r>
      <w:r>
        <w:br/>
        <w:t xml:space="preserve">Discount: -60.0%, </w:t>
      </w:r>
      <w:r>
        <w:t>Price: ¥ 63.0, Previous Price: ¥ 159.0.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1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ACE COMBAT™ 7: SKIES UNKNOWN.</w:t>
        <w:br/>
      </w:r>
      <w:r>
        <w:t xml:space="preserve">Link: </w:t>
      </w:r>
      <w:r>
        <w:rPr>
          <w:color w:val="000000" w:themeColor="hyperlink"/>
          <w:u w:val="single"/>
        </w:rPr>
        <w:hyperlink r:id="rId57">
          <w:r>
            <w:rPr/>
            <w:t>https://store.steampowered.com/app/502500/ACE_COMBAT_7_SKIES_UNKNOWN/?snr=1_7_7_2300_150_1</w:t>
          </w:r>
        </w:hyperlink>
      </w:r>
      <w:r>
        <w:br/>
        <w:t xml:space="preserve">Discount: -75.0%, </w:t>
      </w:r>
      <w:r>
        <w:t>Price: ¥ 67.0, Previous Price: ¥ 268.0.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Arma 3 Creator DLC: S.O.G. Prairie Fire.</w:t>
        <w:br/>
      </w:r>
      <w:r>
        <w:t xml:space="preserve">Link: </w:t>
      </w:r>
      <w:r>
        <w:rPr>
          <w:color w:val="000000" w:themeColor="hyperlink"/>
          <w:u w:val="single"/>
        </w:rPr>
        <w:hyperlink r:id="rId59">
          <w:r>
            <w:rPr/>
            <w:t>https://store.steampowered.com/app/1227700/Arma_3_Creator_DLC_SOG_Prairie_Fire/?snr=1_7_7_2300_150_1</w:t>
          </w:r>
        </w:hyperlink>
      </w:r>
      <w:r>
        <w:br/>
        <w:t xml:space="preserve">Discount: -15.0%, </w:t>
      </w:r>
      <w:r>
        <w:t>Price: ¥ 67.0, Previous Price: ¥ 79.0.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Danganronpa V3: Killing Harmony.</w:t>
        <w:br/>
      </w:r>
      <w:r>
        <w:t xml:space="preserve">Link: </w:t>
      </w:r>
      <w:r>
        <w:rPr>
          <w:color w:val="000000" w:themeColor="hyperlink"/>
          <w:u w:val="single"/>
        </w:rPr>
        <w:hyperlink r:id="rId61">
          <w:r>
            <w:rPr/>
            <w:t>https://store.steampowered.com/app/567640/Danganronpa_V3_Killing_Harmony/?snr=1_7_7_2300_150_2</w:t>
          </w:r>
        </w:hyperlink>
      </w:r>
      <w:r>
        <w:br/>
        <w:t xml:space="preserve">Discount: -60.0%, </w:t>
      </w:r>
      <w:r>
        <w:t>Price: ¥ 80.0, Previous Price: ¥ 200.0.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4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NEKOPARA.</w:t>
        <w:br/>
      </w:r>
      <w:r>
        <w:t xml:space="preserve">Link: </w:t>
      </w:r>
      <w:r>
        <w:rPr>
          <w:color w:val="000000" w:themeColor="hyperlink"/>
          <w:u w:val="single"/>
        </w:rPr>
        <w:hyperlink r:id="rId63">
          <w:r>
            <w:rPr/>
            <w:t>https://store.steampowered.com/bundle/676/NEKOPARA/?snr=1_7_7_2300_150_2</w:t>
          </w:r>
        </w:hyperlink>
      </w:r>
      <w:r>
        <w:br/>
        <w:t xml:space="preserve">Discount: -54.0%, </w:t>
      </w:r>
      <w:r>
        <w:t>Price: ¥ 84.6, Previous Price: ¥ 182.0.</w:t>
      </w:r>
    </w:p>
    <w:p>
      <w:r>
        <w:drawing>
          <wp:inline xmlns:a="http://schemas.openxmlformats.org/drawingml/2006/main" xmlns:pic="http://schemas.openxmlformats.org/drawingml/2006/picture">
            <wp:extent cx="1545464" cy="579549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3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545464" cy="579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Persona 4 Golden.</w:t>
        <w:br/>
      </w:r>
      <w:r>
        <w:t xml:space="preserve">Link: </w:t>
      </w:r>
      <w:r>
        <w:rPr>
          <w:color w:val="000000" w:themeColor="hyperlink"/>
          <w:u w:val="single"/>
        </w:rPr>
        <w:hyperlink r:id="rId65">
          <w:r>
            <w:rPr/>
            <w:t>https://store.steampowered.com/app/1113000/Persona_4_Golden/?snr=1_7_7_2300_150_2</w:t>
          </w:r>
        </w:hyperlink>
      </w:r>
      <w:r>
        <w:br/>
        <w:t xml:space="preserve">Discount: -30.0%, </w:t>
      </w:r>
      <w:r>
        <w:t>Price: ¥ 87.0, Previous Price: ¥ 125.0.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8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CODE VEIN.</w:t>
        <w:br/>
      </w:r>
      <w:r>
        <w:t xml:space="preserve">Link: </w:t>
      </w:r>
      <w:r>
        <w:rPr>
          <w:color w:val="000000" w:themeColor="hyperlink"/>
          <w:u w:val="single"/>
        </w:rPr>
        <w:hyperlink r:id="rId67">
          <w:r>
            <w:rPr/>
            <w:t>https://store.steampowered.com/app/678960/CODE_VEIN/?snr=1_7_7_2300_150_1</w:t>
          </w:r>
        </w:hyperlink>
      </w:r>
      <w:r>
        <w:br/>
        <w:t xml:space="preserve">Discount: -67.0%, </w:t>
      </w:r>
      <w:r>
        <w:t>Price: ¥ 88.0, Previous Price: ¥ 268.0.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Yakuza Kiwami 2.</w:t>
        <w:br/>
      </w:r>
      <w:r>
        <w:t xml:space="preserve">Link: </w:t>
      </w:r>
      <w:r>
        <w:rPr>
          <w:color w:val="000000" w:themeColor="hyperlink"/>
          <w:u w:val="single"/>
        </w:rPr>
        <w:hyperlink r:id="rId69">
          <w:r>
            <w:rPr/>
            <w:t>https://store.steampowered.com/app/927380/Yakuza_Kiwami_2/?snr=1_7_7_2300_150_2</w:t>
          </w:r>
        </w:hyperlink>
      </w:r>
      <w:r>
        <w:br/>
        <w:t xml:space="preserve">Discount: -50.0%, </w:t>
      </w:r>
      <w:r>
        <w:t>Price: ¥ 92.0, Previous Price: ¥ 185.0.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5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STAR WARS Jedi: Fallen Order™.</w:t>
        <w:br/>
      </w:r>
      <w:r>
        <w:t xml:space="preserve">Link: </w:t>
      </w:r>
      <w:r>
        <w:rPr>
          <w:color w:val="000000" w:themeColor="hyperlink"/>
          <w:u w:val="single"/>
        </w:rPr>
        <w:hyperlink r:id="rId71">
          <w:r>
            <w:rPr/>
            <w:t>https://store.steampowered.com/app/1172380/STAR_WARS_Jedi_Fallen_Order/?snr=1_7_7_2300_150_2</w:t>
          </w:r>
        </w:hyperlink>
      </w:r>
      <w:r>
        <w:br/>
        <w:t xml:space="preserve">Discount: -50.0%, </w:t>
      </w:r>
      <w:r>
        <w:t>Price: ¥ 99.0, Previous Price: ¥ 198.0.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1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Danganronpa 1/2/V3.</w:t>
        <w:br/>
      </w:r>
      <w:r>
        <w:t xml:space="preserve">Link: </w:t>
      </w:r>
      <w:r>
        <w:rPr>
          <w:color w:val="000000" w:themeColor="hyperlink"/>
          <w:u w:val="single"/>
        </w:rPr>
        <w:hyperlink r:id="rId73">
          <w:r>
            <w:rPr/>
            <w:t>https://store.steampowered.com/bundle/13789/Danganronpa_12V3/?snr=1_7_7_2300_150_2</w:t>
          </w:r>
        </w:hyperlink>
      </w:r>
      <w:r>
        <w:br/>
        <w:t xml:space="preserve">Discount: -70.0%, </w:t>
      </w:r>
      <w:r>
        <w:t>Price: ¥ 100.5, Previous Price: ¥ 336.0.</w:t>
      </w:r>
    </w:p>
    <w:p>
      <w:r>
        <w:drawing>
          <wp:inline xmlns:a="http://schemas.openxmlformats.org/drawingml/2006/main" xmlns:pic="http://schemas.openxmlformats.org/drawingml/2006/picture">
            <wp:extent cx="1545464" cy="579549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4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545464" cy="579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Devil May Cry 5.</w:t>
        <w:br/>
      </w:r>
      <w:r>
        <w:t xml:space="preserve">Link: </w:t>
      </w:r>
      <w:r>
        <w:rPr>
          <w:color w:val="000000" w:themeColor="hyperlink"/>
          <w:u w:val="single"/>
        </w:rPr>
        <w:hyperlink r:id="rId75">
          <w:r>
            <w:rPr/>
            <w:t>https://store.steampowered.com/app/601150/Devil_May_Cry_5/?snr=1_7_7_2300_150_1</w:t>
          </w:r>
        </w:hyperlink>
      </w:r>
      <w:r>
        <w:br/>
        <w:t xml:space="preserve">Discount: -20.0%, </w:t>
      </w:r>
      <w:r>
        <w:t>Price: ¥ 109.0, Previous Price: ¥ 137.0.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4.png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FINAL FANTASY XV WINDOWS EDITION.</w:t>
        <w:br/>
      </w:r>
      <w:r>
        <w:t xml:space="preserve">Link: </w:t>
      </w:r>
      <w:r>
        <w:rPr>
          <w:color w:val="000000" w:themeColor="hyperlink"/>
          <w:u w:val="single"/>
        </w:rPr>
        <w:hyperlink r:id="rId77">
          <w:r>
            <w:rPr/>
            <w:t>https://store.steampowered.com/app/637650/FINAL_FANTASY_XV_WINDOWS_EDITION/?snr=1_7_7_2300_150_1</w:t>
          </w:r>
        </w:hyperlink>
      </w:r>
      <w:r>
        <w:br/>
        <w:t xml:space="preserve">Discount: -50.0%, </w:t>
      </w:r>
      <w:r>
        <w:t>Price: ¥ 115.0, Previous Price: ¥ 230.0.</w:t>
      </w:r>
    </w:p>
    <w:p>
      <w:r>
        <w:drawing>
          <wp:inline xmlns:a="http://schemas.openxmlformats.org/drawingml/2006/main" xmlns:pic="http://schemas.openxmlformats.org/drawingml/2006/picture">
            <wp:extent cx="1545464" cy="579549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3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545464" cy="579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DEATH STRANDING.</w:t>
        <w:br/>
      </w:r>
      <w:r>
        <w:t xml:space="preserve">Link: </w:t>
      </w:r>
      <w:r>
        <w:rPr>
          <w:color w:val="000000" w:themeColor="hyperlink"/>
          <w:u w:val="single"/>
        </w:rPr>
        <w:hyperlink r:id="rId79">
          <w:r>
            <w:rPr/>
            <w:t>https://store.steampowered.com/app/1190460/DEATH_STRANDING/?snr=1_7_7_2300_150_1</w:t>
          </w:r>
        </w:hyperlink>
      </w:r>
      <w:r>
        <w:br/>
        <w:t xml:space="preserve">Discount: -60.0%, </w:t>
      </w:r>
      <w:r>
        <w:t>Price: ¥ 119.0, Previous Price: ¥ 298.0.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DRAGON BALL Z: KAKAROT.</w:t>
        <w:br/>
      </w:r>
      <w:r>
        <w:t xml:space="preserve">Link: </w:t>
      </w:r>
      <w:r>
        <w:rPr>
          <w:color w:val="000000" w:themeColor="hyperlink"/>
          <w:u w:val="single"/>
        </w:rPr>
        <w:hyperlink r:id="rId81">
          <w:r>
            <w:rPr/>
            <w:t>https://store.steampowered.com/app/851850/DRAGON_BALL_Z_KAKAROT/?snr=1_7_7_2300_150_1</w:t>
          </w:r>
        </w:hyperlink>
      </w:r>
      <w:r>
        <w:br/>
        <w:t xml:space="preserve">Discount: -60.0%, </w:t>
      </w:r>
      <w:r>
        <w:t>Price: ¥ 119.0, Previous Price: ¥ 298.0.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ONE PIECE: PIRATE WARRIORS 4.</w:t>
        <w:br/>
      </w:r>
      <w:r>
        <w:t xml:space="preserve">Link: </w:t>
      </w:r>
      <w:r>
        <w:rPr>
          <w:color w:val="000000" w:themeColor="hyperlink"/>
          <w:u w:val="single"/>
        </w:rPr>
        <w:hyperlink r:id="rId83">
          <w:r>
            <w:rPr/>
            <w:t>https://store.steampowered.com/app/1089090/ONE_PIECE_PIRATE_WARRIORS_4/?snr=1_7_7_2300_150_1</w:t>
          </w:r>
        </w:hyperlink>
      </w:r>
      <w:r>
        <w:br/>
        <w:t xml:space="preserve">Discount: -60.0%, </w:t>
      </w:r>
      <w:r>
        <w:t>Price: ¥ 119.0, Previous Price: ¥ 298.0.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FINAL FANTASY XV EPISODE ARDYN COMPLETE EDITION.</w:t>
        <w:br/>
      </w:r>
      <w:r>
        <w:t xml:space="preserve">Link: </w:t>
      </w:r>
      <w:r>
        <w:rPr>
          <w:color w:val="000000" w:themeColor="hyperlink"/>
          <w:u w:val="single"/>
        </w:rPr>
        <w:hyperlink r:id="rId85">
          <w:r>
            <w:rPr/>
            <w:t>https://store.steampowered.com/bundle/10539/FINAL_FANTASY_XV_EPISODE_ARDYN_COMPLETE_EDITION/?snr=1_7_7_2300_150_2</w:t>
          </w:r>
        </w:hyperlink>
      </w:r>
      <w:r>
        <w:br/>
        <w:t xml:space="preserve">Discount: -50.0%, </w:t>
      </w:r>
      <w:r>
        <w:t>Price: ¥ 131.0, Previous Price: ¥ 262.0.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8.png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Devil May Cry 5 - Deluxe Edition.</w:t>
        <w:br/>
      </w:r>
      <w:r>
        <w:t xml:space="preserve">Link: </w:t>
      </w:r>
      <w:r>
        <w:rPr>
          <w:color w:val="000000" w:themeColor="hyperlink"/>
          <w:u w:val="single"/>
        </w:rPr>
        <w:hyperlink r:id="rId87">
          <w:r>
            <w:rPr/>
            <w:t>https://store.steampowered.com/bundle/8538/Devil_May_Cry_5__Deluxe_Edition/?snr=1_7_7_2300_150_2</w:t>
          </w:r>
        </w:hyperlink>
      </w:r>
      <w:r>
        <w:br/>
        <w:t xml:space="preserve">Discount: -51.0%, </w:t>
      </w:r>
      <w:r>
        <w:t>Price: ¥ 135.1, Previous Price: ¥ 275.0.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2.png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NARUTO SHIPPUDEN: Ultimate Ninja STORM Legacy.</w:t>
        <w:br/>
      </w:r>
      <w:r>
        <w:t xml:space="preserve">Link: </w:t>
      </w:r>
      <w:r>
        <w:rPr>
          <w:color w:val="000000" w:themeColor="hyperlink"/>
          <w:u w:val="single"/>
        </w:rPr>
        <w:hyperlink r:id="rId89">
          <w:r>
            <w:rPr/>
            <w:t>https://store.steampowered.com/bundle/4308/NARUTO_SHIPPUDEN_Ultimate_Ninja_STORM_Legacy/?snr=1_7_7_2300_150_1</w:t>
          </w:r>
        </w:hyperlink>
      </w:r>
      <w:r>
        <w:br/>
        <w:t xml:space="preserve">Discount: -82.0%, </w:t>
      </w:r>
      <w:r>
        <w:t>Price: ¥ 135.15, Previous Price: ¥ 754.0.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7.png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NieR:Automata™.</w:t>
        <w:br/>
      </w:r>
      <w:r>
        <w:t xml:space="preserve">Link: </w:t>
      </w:r>
      <w:r>
        <w:rPr>
          <w:color w:val="000000" w:themeColor="hyperlink"/>
          <w:u w:val="single"/>
        </w:rPr>
        <w:hyperlink r:id="rId91">
          <w:r>
            <w:rPr/>
            <w:t>https://store.steampowered.com/app/524220/NieRAutomata/?snr=1_7_7_2300_150_1</w:t>
          </w:r>
        </w:hyperlink>
      </w:r>
      <w:r>
        <w:br/>
        <w:t xml:space="preserve">Discount: -50.0%, </w:t>
      </w:r>
      <w:r>
        <w:t>Price: ¥ 137.0, Previous Price: ¥ 274.0.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Arma 3 Ultimate Edition.</w:t>
        <w:br/>
      </w:r>
      <w:r>
        <w:t xml:space="preserve">Link: </w:t>
      </w:r>
      <w:r>
        <w:rPr>
          <w:color w:val="000000" w:themeColor="hyperlink"/>
          <w:u w:val="single"/>
        </w:rPr>
        <w:hyperlink r:id="rId93">
          <w:r>
            <w:rPr/>
            <w:t>https://store.steampowered.com/bundle/11256/Arma_3_Ultimate_Edition/?snr=1_7_7_2300_150_1</w:t>
          </w:r>
        </w:hyperlink>
      </w:r>
      <w:r>
        <w:br/>
        <w:t xml:space="preserve">Discount: -73.0%, </w:t>
      </w:r>
      <w:r>
        <w:t>Price: ¥ 141.95, Previous Price: ¥ 532.0.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8.png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The Yakuza Bundle.</w:t>
        <w:br/>
      </w:r>
      <w:r>
        <w:t xml:space="preserve">Link: </w:t>
      </w:r>
      <w:r>
        <w:rPr>
          <w:color w:val="000000" w:themeColor="hyperlink"/>
          <w:u w:val="single"/>
        </w:rPr>
        <w:hyperlink r:id="rId95">
          <w:r>
            <w:rPr/>
            <w:t>https://store.steampowered.com/bundle/13660/The_Yakuza_Bundle/?snr=1_7_7_2300_150_2</w:t>
          </w:r>
        </w:hyperlink>
      </w:r>
      <w:r>
        <w:br/>
        <w:t xml:space="preserve">Discount: -62.0%, </w:t>
      </w:r>
      <w:r>
        <w:t>Price: ¥ 166.5, Previous Price: ¥ 435.0.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3.png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Monster Hunter World: Iceborne.</w:t>
        <w:br/>
      </w:r>
      <w:r>
        <w:t xml:space="preserve">Link: </w:t>
      </w:r>
      <w:r>
        <w:rPr>
          <w:color w:val="000000" w:themeColor="hyperlink"/>
          <w:u w:val="single"/>
        </w:rPr>
        <w:hyperlink r:id="rId97">
          <w:r>
            <w:rPr/>
            <w:t>https://store.steampowered.com/app/1118010/Monster_Hunter_World_Iceborne/?snr=1_7_7_2300_150_1</w:t>
          </w:r>
        </w:hyperlink>
      </w:r>
      <w:r>
        <w:br/>
        <w:t xml:space="preserve">Discount: -38.0%, </w:t>
      </w:r>
      <w:r>
        <w:t>Price: ¥ 168.0, Previous Price: ¥ 271.0.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.png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OCTOPATH TRAVELER™.</w:t>
        <w:br/>
      </w:r>
      <w:r>
        <w:t xml:space="preserve">Link: </w:t>
      </w:r>
      <w:r>
        <w:rPr>
          <w:color w:val="000000" w:themeColor="hyperlink"/>
          <w:u w:val="single"/>
        </w:rPr>
        <w:hyperlink r:id="rId99">
          <w:r>
            <w:rPr/>
            <w:t>https://store.steampowered.com/app/921570/OCTOPATH_TRAVELER/?snr=1_7_7_2300_150_2</w:t>
          </w:r>
        </w:hyperlink>
      </w:r>
      <w:r>
        <w:br/>
        <w:t xml:space="preserve">Discount: -50.0%, </w:t>
      </w:r>
      <w:r>
        <w:t>Price: ¥ 201.0, Previous Price: ¥ 402.0.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0.png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Monster Hunter World: Iceborne Master Edition.</w:t>
        <w:br/>
      </w:r>
      <w:r>
        <w:t xml:space="preserve">Link: </w:t>
      </w:r>
      <w:r>
        <w:rPr>
          <w:color w:val="000000" w:themeColor="hyperlink"/>
          <w:u w:val="single"/>
        </w:rPr>
        <w:hyperlink r:id="rId101">
          <w:r>
            <w:rPr/>
            <w:t>https://store.steampowered.com/bundle/13013/Monster_Hunter_World_Iceborne_Master_Edition/?snr=1_7_7_2300_150_1</w:t>
          </w:r>
        </w:hyperlink>
      </w:r>
      <w:r>
        <w:br/>
        <w:t xml:space="preserve">Discount: -42.0%, </w:t>
      </w:r>
      <w:r>
        <w:t>Price: ¥ 236.0, Previous Price: ¥ 406.0.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.png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Yakuza: Like a Dragon.</w:t>
        <w:br/>
      </w:r>
      <w:r>
        <w:t xml:space="preserve">Link: </w:t>
      </w:r>
      <w:r>
        <w:rPr>
          <w:color w:val="000000" w:themeColor="hyperlink"/>
          <w:u w:val="single"/>
        </w:rPr>
        <w:hyperlink r:id="rId103">
          <w:r>
            <w:rPr/>
            <w:t>https://store.steampowered.com/app/1235140/Yakuza_Like_a_Dragon/?snr=1_7_7_2300_150_1</w:t>
          </w:r>
        </w:hyperlink>
      </w:r>
      <w:r>
        <w:br/>
        <w:t xml:space="preserve">Discount: -30.0%, </w:t>
      </w:r>
      <w:r>
        <w:t>Price: ¥ 272.0, Previous Price: ¥ 389.0.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.png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Monster Hunter World: Iceborne Master Edition Digital Deluxe.</w:t>
        <w:br/>
      </w:r>
      <w:r>
        <w:t xml:space="preserve">Link: </w:t>
      </w:r>
      <w:r>
        <w:rPr>
          <w:color w:val="000000" w:themeColor="hyperlink"/>
          <w:u w:val="single"/>
        </w:rPr>
        <w:hyperlink r:id="rId105">
          <w:r>
            <w:rPr/>
            <w:t>https://store.steampowered.com/bundle/13014/Monster_Hunter_World_Iceborne_Master_Edition_Digital_Deluxe/?snr=1_7_7_2300_150_2</w:t>
          </w:r>
        </w:hyperlink>
      </w:r>
      <w:r>
        <w:br/>
        <w:t xml:space="preserve">Discount: -39.0%, </w:t>
      </w:r>
      <w:r>
        <w:t>Price: ¥ 287.0, Previous Price: ¥ 474.0.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9.png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Game: Persona® 5 Strikers.</w:t>
        <w:br/>
      </w:r>
      <w:r>
        <w:t xml:space="preserve">Link: </w:t>
      </w:r>
      <w:r>
        <w:rPr>
          <w:color w:val="000000" w:themeColor="hyperlink"/>
          <w:u w:val="single"/>
        </w:rPr>
        <w:hyperlink r:id="rId107">
          <w:r>
            <w:rPr/>
            <w:t>https://store.steampowered.com/app/1382330/Persona_5_Strikers/?snr=1_7_7_2300_150_2</w:t>
          </w:r>
        </w:hyperlink>
      </w:r>
      <w:r>
        <w:br/>
        <w:t xml:space="preserve">Discount: -20.0%, </w:t>
      </w:r>
      <w:r>
        <w:t>Price: ¥ 335.0, Previous Price: ¥ 419.0.</w:t>
      </w:r>
    </w:p>
    <w:p>
      <w:r>
        <w:drawing>
          <wp:inline xmlns:a="http://schemas.openxmlformats.org/drawingml/2006/main" xmlns:pic="http://schemas.openxmlformats.org/drawingml/2006/picture">
            <wp:extent cx="1524000" cy="57150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2.png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store.steampowered.com/app/219740/Dont_Starve/?snr=1_7_7_2300_150_1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s://store.steampowered.com/app/550/Left_4_Dead_2/?snr=1_7_7_2300_150_1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s://store.steampowered.com/app/712640/Dont_Starve_Hamlet/?snr=1_7_7_2300_150_2" TargetMode="External"/><Relationship Id="rId14" Type="http://schemas.openxmlformats.org/officeDocument/2006/relationships/image" Target="media/image3.png"/><Relationship Id="rId15" Type="http://schemas.openxmlformats.org/officeDocument/2006/relationships/hyperlink" Target="https://store.steampowered.com/app/1272440/Dont_Starve_Together_Starter_Pack_2020/?snr=1_7_7_2300_150_2" TargetMode="External"/><Relationship Id="rId16" Type="http://schemas.openxmlformats.org/officeDocument/2006/relationships/image" Target="media/image4.png"/><Relationship Id="rId17" Type="http://schemas.openxmlformats.org/officeDocument/2006/relationships/hyperlink" Target="https://store.steampowered.com/app/322330/Dont_Starve_Together/?snr=1_7_7_2300_150_1" TargetMode="External"/><Relationship Id="rId18" Type="http://schemas.openxmlformats.org/officeDocument/2006/relationships/image" Target="media/image5.png"/><Relationship Id="rId19" Type="http://schemas.openxmlformats.org/officeDocument/2006/relationships/hyperlink" Target="https://store.steampowered.com/app/460790/Bayonetta/?snr=1_7_7_2300_150_2" TargetMode="External"/><Relationship Id="rId20" Type="http://schemas.openxmlformats.org/officeDocument/2006/relationships/image" Target="media/image6.png"/><Relationship Id="rId21" Type="http://schemas.openxmlformats.org/officeDocument/2006/relationships/hyperlink" Target="https://store.steampowered.com/app/107410/Arma_3/?snr=1_7_7_2300_150_1" TargetMode="External"/><Relationship Id="rId22" Type="http://schemas.openxmlformats.org/officeDocument/2006/relationships/image" Target="media/image7.png"/><Relationship Id="rId23" Type="http://schemas.openxmlformats.org/officeDocument/2006/relationships/hyperlink" Target="https://store.steampowered.com/app/1225330/NBA_2K21/?snr=1_7_7_2300_150_1" TargetMode="External"/><Relationship Id="rId24" Type="http://schemas.openxmlformats.org/officeDocument/2006/relationships/image" Target="media/image8.png"/><Relationship Id="rId25" Type="http://schemas.openxmlformats.org/officeDocument/2006/relationships/hyperlink" Target="https://store.steampowered.com/app/638970/Yakuza_0/?snr=1_7_7_2300_150_2" TargetMode="External"/><Relationship Id="rId26" Type="http://schemas.openxmlformats.org/officeDocument/2006/relationships/image" Target="media/image9.png"/><Relationship Id="rId27" Type="http://schemas.openxmlformats.org/officeDocument/2006/relationships/hyperlink" Target="https://store.steampowered.com/app/389730/TEKKEN_7/?snr=1_7_7_2300_150_1" TargetMode="External"/><Relationship Id="rId28" Type="http://schemas.openxmlformats.org/officeDocument/2006/relationships/image" Target="media/image10.png"/><Relationship Id="rId29" Type="http://schemas.openxmlformats.org/officeDocument/2006/relationships/hyperlink" Target="https://store.steampowered.com/bundle/15166/Dont_Starve_MEGA_PACK_2020/?snr=1_7_7_2300_150_1" TargetMode="External"/><Relationship Id="rId30" Type="http://schemas.openxmlformats.org/officeDocument/2006/relationships/image" Target="media/image11.png"/><Relationship Id="rId31" Type="http://schemas.openxmlformats.org/officeDocument/2006/relationships/hyperlink" Target="https://store.steampowered.com/app/424840/Little_Nightmares/?snr=1_7_7_2300_150_1" TargetMode="External"/><Relationship Id="rId32" Type="http://schemas.openxmlformats.org/officeDocument/2006/relationships/image" Target="media/image12.png"/><Relationship Id="rId33" Type="http://schemas.openxmlformats.org/officeDocument/2006/relationships/hyperlink" Target="https://store.steampowered.com/app/349040/NARUTO_SHIPPUDEN_Ultimate_Ninja_STORM_4/?snr=1_7_7_2300_150_1" TargetMode="External"/><Relationship Id="rId34" Type="http://schemas.openxmlformats.org/officeDocument/2006/relationships/image" Target="media/image13.png"/><Relationship Id="rId35" Type="http://schemas.openxmlformats.org/officeDocument/2006/relationships/hyperlink" Target="https://store.steampowered.com/app/678950/DRAGON_BALL_FighterZ/?snr=1_7_7_2300_150_2" TargetMode="External"/><Relationship Id="rId36" Type="http://schemas.openxmlformats.org/officeDocument/2006/relationships/image" Target="media/image14.png"/><Relationship Id="rId37" Type="http://schemas.openxmlformats.org/officeDocument/2006/relationships/hyperlink" Target="https://store.steampowered.com/app/454650/DRAGON_BALL_XENOVERSE_2/?snr=1_7_7_2300_150_2" TargetMode="External"/><Relationship Id="rId38" Type="http://schemas.openxmlformats.org/officeDocument/2006/relationships/image" Target="media/image15.png"/><Relationship Id="rId39" Type="http://schemas.openxmlformats.org/officeDocument/2006/relationships/hyperlink" Target="https://store.steampowered.com/app/429660/Tales_of_Berseria/?snr=1_7_7_2300_150_2" TargetMode="External"/><Relationship Id="rId40" Type="http://schemas.openxmlformats.org/officeDocument/2006/relationships/image" Target="media/image16.png"/><Relationship Id="rId41" Type="http://schemas.openxmlformats.org/officeDocument/2006/relationships/hyperlink" Target="https://store.steampowered.com/app/960170/DJMAX_RESPECT_V/?snr=1_7_7_2300_150_2" TargetMode="External"/><Relationship Id="rId42" Type="http://schemas.openxmlformats.org/officeDocument/2006/relationships/image" Target="media/image17.png"/><Relationship Id="rId43" Type="http://schemas.openxmlformats.org/officeDocument/2006/relationships/hyperlink" Target="https://store.steampowered.com/bundle/20944/Dead_by_Daylight__Left_4_Dead_2_Bundle/?snr=1_7_7_2300_150_2" TargetMode="External"/><Relationship Id="rId44" Type="http://schemas.openxmlformats.org/officeDocument/2006/relationships/image" Target="media/image18.png"/><Relationship Id="rId45" Type="http://schemas.openxmlformats.org/officeDocument/2006/relationships/hyperlink" Target="https://store.steampowered.com/app/381210/Dead_by_Daylight/?snr=1_7_7_2300_150_1" TargetMode="External"/><Relationship Id="rId46" Type="http://schemas.openxmlformats.org/officeDocument/2006/relationships/image" Target="media/image19.png"/><Relationship Id="rId47" Type="http://schemas.openxmlformats.org/officeDocument/2006/relationships/hyperlink" Target="https://store.steampowered.com/app/899440/GOD_EATER_3/?snr=1_7_7_2300_150_2" TargetMode="External"/><Relationship Id="rId48" Type="http://schemas.openxmlformats.org/officeDocument/2006/relationships/image" Target="media/image20.png"/><Relationship Id="rId49" Type="http://schemas.openxmlformats.org/officeDocument/2006/relationships/hyperlink" Target="https://store.steampowered.com/app/606880/GreedFall/?snr=1_7_7_2300_150_2" TargetMode="External"/><Relationship Id="rId50" Type="http://schemas.openxmlformats.org/officeDocument/2006/relationships/image" Target="media/image21.png"/><Relationship Id="rId51" Type="http://schemas.openxmlformats.org/officeDocument/2006/relationships/hyperlink" Target="https://store.steampowered.com/app/495160/NARUTO_STORM_4__Road_to_Boruto_Expansion/?snr=1_7_7_2300_150_2" TargetMode="External"/><Relationship Id="rId52" Type="http://schemas.openxmlformats.org/officeDocument/2006/relationships/image" Target="media/image22.png"/><Relationship Id="rId53" Type="http://schemas.openxmlformats.org/officeDocument/2006/relationships/hyperlink" Target="https://store.steampowered.com/app/816020/JUMP_FORCE/?snr=1_7_7_2300_150_1" TargetMode="External"/><Relationship Id="rId54" Type="http://schemas.openxmlformats.org/officeDocument/2006/relationships/image" Target="media/image23.png"/><Relationship Id="rId55" Type="http://schemas.openxmlformats.org/officeDocument/2006/relationships/hyperlink" Target="https://store.steampowered.com/app/278080/DYNASTY_WARRIORS_8_Xtreme_Legends_Complete_Edition/?snr=1_7_7_2300_150_2" TargetMode="External"/><Relationship Id="rId56" Type="http://schemas.openxmlformats.org/officeDocument/2006/relationships/image" Target="media/image24.png"/><Relationship Id="rId57" Type="http://schemas.openxmlformats.org/officeDocument/2006/relationships/hyperlink" Target="https://store.steampowered.com/app/502500/ACE_COMBAT_7_SKIES_UNKNOWN/?snr=1_7_7_2300_150_1" TargetMode="External"/><Relationship Id="rId58" Type="http://schemas.openxmlformats.org/officeDocument/2006/relationships/image" Target="media/image25.png"/><Relationship Id="rId59" Type="http://schemas.openxmlformats.org/officeDocument/2006/relationships/hyperlink" Target="https://store.steampowered.com/app/1227700/Arma_3_Creator_DLC_SOG_Prairie_Fire/?snr=1_7_7_2300_150_1" TargetMode="External"/><Relationship Id="rId60" Type="http://schemas.openxmlformats.org/officeDocument/2006/relationships/image" Target="media/image26.png"/><Relationship Id="rId61" Type="http://schemas.openxmlformats.org/officeDocument/2006/relationships/hyperlink" Target="https://store.steampowered.com/app/567640/Danganronpa_V3_Killing_Harmony/?snr=1_7_7_2300_150_2" TargetMode="External"/><Relationship Id="rId62" Type="http://schemas.openxmlformats.org/officeDocument/2006/relationships/image" Target="media/image27.png"/><Relationship Id="rId63" Type="http://schemas.openxmlformats.org/officeDocument/2006/relationships/hyperlink" Target="https://store.steampowered.com/bundle/676/NEKOPARA/?snr=1_7_7_2300_150_2" TargetMode="External"/><Relationship Id="rId64" Type="http://schemas.openxmlformats.org/officeDocument/2006/relationships/image" Target="media/image28.png"/><Relationship Id="rId65" Type="http://schemas.openxmlformats.org/officeDocument/2006/relationships/hyperlink" Target="https://store.steampowered.com/app/1113000/Persona_4_Golden/?snr=1_7_7_2300_150_2" TargetMode="External"/><Relationship Id="rId66" Type="http://schemas.openxmlformats.org/officeDocument/2006/relationships/image" Target="media/image29.png"/><Relationship Id="rId67" Type="http://schemas.openxmlformats.org/officeDocument/2006/relationships/hyperlink" Target="https://store.steampowered.com/app/678960/CODE_VEIN/?snr=1_7_7_2300_150_1" TargetMode="External"/><Relationship Id="rId68" Type="http://schemas.openxmlformats.org/officeDocument/2006/relationships/image" Target="media/image30.png"/><Relationship Id="rId69" Type="http://schemas.openxmlformats.org/officeDocument/2006/relationships/hyperlink" Target="https://store.steampowered.com/app/927380/Yakuza_Kiwami_2/?snr=1_7_7_2300_150_2" TargetMode="External"/><Relationship Id="rId70" Type="http://schemas.openxmlformats.org/officeDocument/2006/relationships/image" Target="media/image31.png"/><Relationship Id="rId71" Type="http://schemas.openxmlformats.org/officeDocument/2006/relationships/hyperlink" Target="https://store.steampowered.com/app/1172380/STAR_WARS_Jedi_Fallen_Order/?snr=1_7_7_2300_150_2" TargetMode="External"/><Relationship Id="rId72" Type="http://schemas.openxmlformats.org/officeDocument/2006/relationships/image" Target="media/image32.png"/><Relationship Id="rId73" Type="http://schemas.openxmlformats.org/officeDocument/2006/relationships/hyperlink" Target="https://store.steampowered.com/bundle/13789/Danganronpa_12V3/?snr=1_7_7_2300_150_2" TargetMode="External"/><Relationship Id="rId74" Type="http://schemas.openxmlformats.org/officeDocument/2006/relationships/image" Target="media/image33.png"/><Relationship Id="rId75" Type="http://schemas.openxmlformats.org/officeDocument/2006/relationships/hyperlink" Target="https://store.steampowered.com/app/601150/Devil_May_Cry_5/?snr=1_7_7_2300_150_1" TargetMode="External"/><Relationship Id="rId76" Type="http://schemas.openxmlformats.org/officeDocument/2006/relationships/image" Target="media/image34.png"/><Relationship Id="rId77" Type="http://schemas.openxmlformats.org/officeDocument/2006/relationships/hyperlink" Target="https://store.steampowered.com/app/637650/FINAL_FANTASY_XV_WINDOWS_EDITION/?snr=1_7_7_2300_150_1" TargetMode="External"/><Relationship Id="rId78" Type="http://schemas.openxmlformats.org/officeDocument/2006/relationships/image" Target="media/image35.png"/><Relationship Id="rId79" Type="http://schemas.openxmlformats.org/officeDocument/2006/relationships/hyperlink" Target="https://store.steampowered.com/app/1190460/DEATH_STRANDING/?snr=1_7_7_2300_150_1" TargetMode="External"/><Relationship Id="rId80" Type="http://schemas.openxmlformats.org/officeDocument/2006/relationships/image" Target="media/image36.png"/><Relationship Id="rId81" Type="http://schemas.openxmlformats.org/officeDocument/2006/relationships/hyperlink" Target="https://store.steampowered.com/app/851850/DRAGON_BALL_Z_KAKAROT/?snr=1_7_7_2300_150_1" TargetMode="External"/><Relationship Id="rId82" Type="http://schemas.openxmlformats.org/officeDocument/2006/relationships/image" Target="media/image37.png"/><Relationship Id="rId83" Type="http://schemas.openxmlformats.org/officeDocument/2006/relationships/hyperlink" Target="https://store.steampowered.com/app/1089090/ONE_PIECE_PIRATE_WARRIORS_4/?snr=1_7_7_2300_150_1" TargetMode="External"/><Relationship Id="rId84" Type="http://schemas.openxmlformats.org/officeDocument/2006/relationships/image" Target="media/image38.png"/><Relationship Id="rId85" Type="http://schemas.openxmlformats.org/officeDocument/2006/relationships/hyperlink" Target="https://store.steampowered.com/bundle/10539/FINAL_FANTASY_XV_EPISODE_ARDYN_COMPLETE_EDITION/?snr=1_7_7_2300_150_2" TargetMode="External"/><Relationship Id="rId86" Type="http://schemas.openxmlformats.org/officeDocument/2006/relationships/image" Target="media/image39.png"/><Relationship Id="rId87" Type="http://schemas.openxmlformats.org/officeDocument/2006/relationships/hyperlink" Target="https://store.steampowered.com/bundle/8538/Devil_May_Cry_5__Deluxe_Edition/?snr=1_7_7_2300_150_2" TargetMode="External"/><Relationship Id="rId88" Type="http://schemas.openxmlformats.org/officeDocument/2006/relationships/image" Target="media/image40.png"/><Relationship Id="rId89" Type="http://schemas.openxmlformats.org/officeDocument/2006/relationships/hyperlink" Target="https://store.steampowered.com/bundle/4308/NARUTO_SHIPPUDEN_Ultimate_Ninja_STORM_Legacy/?snr=1_7_7_2300_150_1" TargetMode="External"/><Relationship Id="rId90" Type="http://schemas.openxmlformats.org/officeDocument/2006/relationships/image" Target="media/image41.png"/><Relationship Id="rId91" Type="http://schemas.openxmlformats.org/officeDocument/2006/relationships/hyperlink" Target="https://store.steampowered.com/app/524220/NieRAutomata/?snr=1_7_7_2300_150_1" TargetMode="External"/><Relationship Id="rId92" Type="http://schemas.openxmlformats.org/officeDocument/2006/relationships/image" Target="media/image42.png"/><Relationship Id="rId93" Type="http://schemas.openxmlformats.org/officeDocument/2006/relationships/hyperlink" Target="https://store.steampowered.com/bundle/11256/Arma_3_Ultimate_Edition/?snr=1_7_7_2300_150_1" TargetMode="External"/><Relationship Id="rId94" Type="http://schemas.openxmlformats.org/officeDocument/2006/relationships/image" Target="media/image43.png"/><Relationship Id="rId95" Type="http://schemas.openxmlformats.org/officeDocument/2006/relationships/hyperlink" Target="https://store.steampowered.com/bundle/13660/The_Yakuza_Bundle/?snr=1_7_7_2300_150_2" TargetMode="External"/><Relationship Id="rId96" Type="http://schemas.openxmlformats.org/officeDocument/2006/relationships/image" Target="media/image44.png"/><Relationship Id="rId97" Type="http://schemas.openxmlformats.org/officeDocument/2006/relationships/hyperlink" Target="https://store.steampowered.com/app/1118010/Monster_Hunter_World_Iceborne/?snr=1_7_7_2300_150_1" TargetMode="External"/><Relationship Id="rId98" Type="http://schemas.openxmlformats.org/officeDocument/2006/relationships/image" Target="media/image45.png"/><Relationship Id="rId99" Type="http://schemas.openxmlformats.org/officeDocument/2006/relationships/hyperlink" Target="https://store.steampowered.com/app/921570/OCTOPATH_TRAVELER/?snr=1_7_7_2300_150_2" TargetMode="External"/><Relationship Id="rId100" Type="http://schemas.openxmlformats.org/officeDocument/2006/relationships/image" Target="media/image46.png"/><Relationship Id="rId101" Type="http://schemas.openxmlformats.org/officeDocument/2006/relationships/hyperlink" Target="https://store.steampowered.com/bundle/13013/Monster_Hunter_World_Iceborne_Master_Edition/?snr=1_7_7_2300_150_1" TargetMode="External"/><Relationship Id="rId102" Type="http://schemas.openxmlformats.org/officeDocument/2006/relationships/image" Target="media/image47.png"/><Relationship Id="rId103" Type="http://schemas.openxmlformats.org/officeDocument/2006/relationships/hyperlink" Target="https://store.steampowered.com/app/1235140/Yakuza_Like_a_Dragon/?snr=1_7_7_2300_150_1" TargetMode="External"/><Relationship Id="rId104" Type="http://schemas.openxmlformats.org/officeDocument/2006/relationships/image" Target="media/image48.png"/><Relationship Id="rId105" Type="http://schemas.openxmlformats.org/officeDocument/2006/relationships/hyperlink" Target="https://store.steampowered.com/bundle/13014/Monster_Hunter_World_Iceborne_Master_Edition_Digital_Deluxe/?snr=1_7_7_2300_150_2" TargetMode="External"/><Relationship Id="rId106" Type="http://schemas.openxmlformats.org/officeDocument/2006/relationships/image" Target="media/image49.png"/><Relationship Id="rId107" Type="http://schemas.openxmlformats.org/officeDocument/2006/relationships/hyperlink" Target="https://store.steampowered.com/app/1382330/Persona_5_Strikers/?snr=1_7_7_2300_150_2" TargetMode="External"/><Relationship Id="rId108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