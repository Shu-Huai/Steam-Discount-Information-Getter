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10.png" ContentType="image/jpeg"/>
  <Override PartName="/word/media/image11.png" ContentType="image/jpeg"/>
  <Override PartName="/word/media/image12.png" ContentType="image/jpeg"/>
  <Override PartName="/word/media/image13.png" ContentType="image/jpeg"/>
  <Override PartName="/word/media/image14.png" ContentType="image/jpeg"/>
  <Override PartName="/word/media/image15.png" ContentType="image/jpeg"/>
  <Override PartName="/word/media/image16.png" ContentType="image/jpeg"/>
  <Override PartName="/word/media/image17.png" ContentType="image/jpeg"/>
  <Override PartName="/word/media/image18.png" ContentType="image/jpeg"/>
  <Override PartName="/word/media/image19.png" ContentType="image/jpeg"/>
  <Override PartName="/word/media/image2.png" ContentType="image/jpeg"/>
  <Override PartName="/word/media/image20.png" ContentType="image/jpeg"/>
  <Override PartName="/word/media/image21.png" ContentType="image/jpeg"/>
  <Override PartName="/word/media/image22.png" ContentType="image/jpeg"/>
  <Override PartName="/word/media/image23.png" ContentType="image/jpeg"/>
  <Override PartName="/word/media/image24.png" ContentType="image/jpeg"/>
  <Override PartName="/word/media/image25.png" ContentType="image/jpeg"/>
  <Override PartName="/word/media/image3.png" ContentType="image/jpeg"/>
  <Override PartName="/word/media/image4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Here is the Steam discount information for this week.</w:t>
      </w:r>
    </w:p>
    <w:p>
      <w:r>
        <w:rPr>
          <w:b/>
        </w:rPr>
        <w:t>Game: DRAGON BALL FighterZ.</w:t>
        <w:br/>
      </w:r>
      <w:r>
        <w:t xml:space="preserve">Link: </w:t>
      </w:r>
      <w:r>
        <w:rPr>
          <w:color w:val="000000" w:themeColor="hyperlink"/>
          <w:u w:val="single"/>
        </w:rPr>
        <w:hyperlink r:id="rId9">
          <w:r>
            <w:rPr/>
            <w:t>https://store.steampowered.com/app/678950/DRAGON_BALL_FighterZ/?snr=1_7_7_2300_150_1</w:t>
          </w:r>
        </w:hyperlink>
      </w:r>
      <w:r>
        <w:br/>
        <w:t xml:space="preserve">Discount: -85.0%, </w:t>
      </w:r>
      <w:r>
        <w:t>Price: ¥ 40.0,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BALL XENOVERSE 2.</w:t>
        <w:br/>
      </w:r>
      <w:r>
        <w:t xml:space="preserve">Link: </w:t>
      </w:r>
      <w:r>
        <w:rPr>
          <w:color w:val="000000" w:themeColor="hyperlink"/>
          <w:u w:val="single"/>
        </w:rPr>
        <w:hyperlink r:id="rId11">
          <w:r>
            <w:rPr/>
            <w:t>https://store.steampowered.com/app/454650/DRAGON_BALL_XENOVERSE_2/?snr=1_7_7_2300_150_1</w:t>
          </w:r>
        </w:hyperlink>
      </w:r>
      <w:r>
        <w:br/>
        <w:t xml:space="preserve">Discount: -85.0%, </w:t>
      </w:r>
      <w:r>
        <w:t>Price: ¥ 40.0,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NBA 2K21.</w:t>
        <w:br/>
      </w:r>
      <w:r>
        <w:t xml:space="preserve">Link: </w:t>
      </w:r>
      <w:r>
        <w:rPr>
          <w:color w:val="000000" w:themeColor="hyperlink"/>
          <w:u w:val="single"/>
        </w:rPr>
        <w:hyperlink r:id="rId13">
          <w:r>
            <w:rPr/>
            <w:t>https://store.steampowered.com/app/1225330/NBA_2K21/?snr=1_7_7_2300_150_1</w:t>
          </w:r>
        </w:hyperlink>
      </w:r>
      <w:r>
        <w:br/>
        <w:t xml:space="preserve">Discount: -84.0%, </w:t>
      </w:r>
      <w:r>
        <w:t>Price: ¥ 31.0, Previous Price: ¥ 199.0.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NARUTO SHIPPUDEN: Ultimate Ninja STORM Legacy.</w:t>
        <w:br/>
      </w:r>
      <w:r>
        <w:t xml:space="preserve">Link: </w:t>
      </w:r>
      <w:r>
        <w:rPr>
          <w:color w:val="000000" w:themeColor="hyperlink"/>
          <w:u w:val="single"/>
        </w:rPr>
        <w:hyperlink r:id="rId15">
          <w:r>
            <w:rPr/>
            <w:t>https://store.steampowered.com/bundle/4308/NARUTO_SHIPPUDEN_Ultimate_Ninja_STORM_Legacy/?snr=1_7_7_2300_150_1</w:t>
          </w:r>
        </w:hyperlink>
      </w:r>
      <w:r>
        <w:br/>
        <w:t xml:space="preserve">Discount: -82.0%, </w:t>
      </w:r>
      <w:r>
        <w:t>Price: ¥ 135.15, Previous Price: ¥ 754.0.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Left 4 Dead 2.</w:t>
        <w:br/>
      </w:r>
      <w:r>
        <w:t xml:space="preserve">Link: </w:t>
      </w:r>
      <w:r>
        <w:rPr>
          <w:color w:val="000000" w:themeColor="hyperlink"/>
          <w:u w:val="single"/>
        </w:rPr>
        <w:hyperlink r:id="rId17">
          <w:r>
            <w:rPr/>
            <w:t>https://store.steampowered.com/app/550/Left_4_Dead_2/?snr=1_7_7_2300_150_1</w:t>
          </w:r>
        </w:hyperlink>
      </w:r>
      <w:r>
        <w:br/>
        <w:t xml:space="preserve">Discount: -81.0%, </w:t>
      </w:r>
      <w:r>
        <w:t>Price: ¥ 7.0, Previous Price: ¥ 37.0.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GOD EATER 3.</w:t>
        <w:br/>
      </w:r>
      <w:r>
        <w:t xml:space="preserve">Link: </w:t>
      </w:r>
      <w:r>
        <w:rPr>
          <w:color w:val="000000" w:themeColor="hyperlink"/>
          <w:u w:val="single"/>
        </w:rPr>
        <w:hyperlink r:id="rId19">
          <w:r>
            <w:rPr/>
            <w:t>https://store.steampowered.com/app/899440/GOD_EATER_3/?snr=1_7_7_2300_150_1</w:t>
          </w:r>
        </w:hyperlink>
      </w:r>
      <w:r>
        <w:br/>
        <w:t xml:space="preserve">Discount: -80.0%, </w:t>
      </w:r>
      <w:r>
        <w:t>Price: ¥ 53.0,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JUMP FORCE.</w:t>
        <w:br/>
      </w:r>
      <w:r>
        <w:t xml:space="preserve">Link: </w:t>
      </w:r>
      <w:r>
        <w:rPr>
          <w:color w:val="000000" w:themeColor="hyperlink"/>
          <w:u w:val="single"/>
        </w:rPr>
        <w:hyperlink r:id="rId21">
          <w:r>
            <w:rPr/>
            <w:t>https://store.steampowered.com/app/816020/JUMP_FORCE/?snr=1_7_7_2300_150_1</w:t>
          </w:r>
        </w:hyperlink>
      </w:r>
      <w:r>
        <w:br/>
        <w:t xml:space="preserve">Discount: -80.0%, </w:t>
      </w:r>
      <w:r>
        <w:t>Price: ¥ 59.0,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Shadow Warrior 2.</w:t>
        <w:br/>
      </w:r>
      <w:r>
        <w:t xml:space="preserve">Link: </w:t>
      </w:r>
      <w:r>
        <w:rPr>
          <w:color w:val="000000" w:themeColor="hyperlink"/>
          <w:u w:val="single"/>
        </w:rPr>
        <w:hyperlink r:id="rId23">
          <w:r>
            <w:rPr/>
            <w:t>https://store.steampowered.com/app/324800/Shadow_Warrior_2/?snr=1_7_7_2300_150_1</w:t>
          </w:r>
        </w:hyperlink>
      </w:r>
      <w:r>
        <w:br/>
        <w:t xml:space="preserve">Discount: -80.0%, </w:t>
      </w:r>
      <w:r>
        <w:t>Price: ¥ 22.0, Previous Price: ¥ 112.0.</w:t>
      </w:r>
    </w:p>
    <w:p>
      <w:r>
        <w:drawing>
          <wp:inline xmlns:a="http://schemas.openxmlformats.org/drawingml/2006/main" xmlns:pic="http://schemas.openxmlformats.org/drawingml/2006/picture">
            <wp:extent cx="365760" cy="1371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3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NARUTO SHIPPUDEN: Ultimate Ninja STORM 4.</w:t>
        <w:br/>
      </w:r>
      <w:r>
        <w:t xml:space="preserve">Link: </w:t>
      </w:r>
      <w:r>
        <w:rPr>
          <w:color w:val="000000" w:themeColor="hyperlink"/>
          <w:u w:val="single"/>
        </w:rPr>
        <w:hyperlink r:id="rId25">
          <w:r>
            <w:rPr/>
            <w:t>https://store.steampowered.com/app/349040/NARUTO_SHIPPUDEN_Ultimate_Ninja_STORM_4/?snr=1_7_7_2300_150_1</w:t>
          </w:r>
        </w:hyperlink>
      </w:r>
      <w:r>
        <w:br/>
        <w:t xml:space="preserve">Discount: -77.0%, </w:t>
      </w:r>
      <w:r>
        <w:t>Price: ¥ 38.0, Previous Price: ¥ 168.0.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3.</w:t>
        <w:br/>
      </w:r>
      <w:r>
        <w:t xml:space="preserve">Link: </w:t>
      </w:r>
      <w:r>
        <w:rPr>
          <w:color w:val="000000" w:themeColor="hyperlink"/>
          <w:u w:val="single"/>
        </w:rPr>
        <w:hyperlink r:id="rId27">
          <w:r>
            <w:rPr/>
            <w:t>https://store.steampowered.com/app/107410/Arma_3/?snr=1_7_7_2300_150_1</w:t>
          </w:r>
        </w:hyperlink>
      </w:r>
      <w:r>
        <w:br/>
        <w:t xml:space="preserve">Discount: -76.0%, </w:t>
      </w:r>
      <w:r>
        <w:t>Price: ¥ 29.0, Previous Price: ¥ 119.0.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BioShock Infinite.</w:t>
        <w:br/>
      </w:r>
      <w:r>
        <w:t xml:space="preserve">Link: </w:t>
      </w:r>
      <w:r>
        <w:rPr>
          <w:color w:val="000000" w:themeColor="hyperlink"/>
          <w:u w:val="single"/>
        </w:rPr>
        <w:hyperlink r:id="rId29">
          <w:r>
            <w:rPr/>
            <w:t>https://store.steampowered.com/app/8870/BioShock_Infinite/?snr=1_7_7_2300_150_1</w:t>
          </w:r>
        </w:hyperlink>
      </w:r>
      <w:r>
        <w:br/>
        <w:t xml:space="preserve">Discount: -76.0%, </w:t>
      </w:r>
      <w:r>
        <w:t>Price: ¥ 23.0, Previous Price: ¥ 95.0.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Starve.</w:t>
        <w:br/>
      </w:r>
      <w:r>
        <w:t xml:space="preserve">Link: </w:t>
      </w:r>
      <w:r>
        <w:rPr>
          <w:color w:val="000000" w:themeColor="hyperlink"/>
          <w:u w:val="single"/>
        </w:rPr>
        <w:hyperlink r:id="rId31">
          <w:r>
            <w:rPr/>
            <w:t>https://store.steampowered.com/app/219740/Dont_Starve/?snr=1_7_7_2300_150_1</w:t>
          </w:r>
        </w:hyperlink>
      </w:r>
      <w:r>
        <w:br/>
        <w:t xml:space="preserve">Discount: -75.0%, </w:t>
      </w:r>
      <w:r>
        <w:t>Price: ¥ 6.0, Previous Price: ¥ 24.0.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Endless Space® 2.</w:t>
        <w:br/>
      </w:r>
      <w:r>
        <w:t xml:space="preserve">Link: </w:t>
      </w:r>
      <w:r>
        <w:rPr>
          <w:color w:val="000000" w:themeColor="hyperlink"/>
          <w:u w:val="single"/>
        </w:rPr>
        <w:hyperlink r:id="rId33">
          <w:r>
            <w:rPr/>
            <w:t>https://store.steampowered.com/app/392110/Endless_Space_2/?snr=1_7_7_2300_150_1</w:t>
          </w:r>
        </w:hyperlink>
      </w:r>
      <w:r>
        <w:br/>
        <w:t xml:space="preserve">Discount: -75.0%, </w:t>
      </w:r>
      <w:r>
        <w:t>Price: ¥ 32.0, Previous Price: ¥ 129.0.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Ultimate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35">
          <w:r>
            <w:rPr/>
            <w:t>https://store.steampowered.com/bundle/11256/Arma_3_Ultimate_Edition/?snr=1_7_7_2300_150_1</w:t>
          </w:r>
        </w:hyperlink>
      </w:r>
      <w:r>
        <w:br/>
        <w:t xml:space="preserve">Discount: -73.0%, </w:t>
      </w:r>
      <w:r>
        <w:t>Price: ¥ 141.95, Previous Price: ¥ 532.0.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 MEGA PACK 2020.</w:t>
        <w:br/>
      </w:r>
      <w:r>
        <w:t xml:space="preserve">Link: </w:t>
      </w:r>
      <w:r>
        <w:rPr>
          <w:color w:val="000000" w:themeColor="hyperlink"/>
          <w:u w:val="single"/>
        </w:rPr>
        <w:hyperlink r:id="rId37">
          <w:r>
            <w:rPr/>
            <w:t>https://store.steampowered.com/bundle/15166/Dont_Starve_MEGA_PACK_2020/?snr=1_7_7_2300_150_1</w:t>
          </w:r>
        </w:hyperlink>
      </w:r>
      <w:r>
        <w:br/>
        <w:t xml:space="preserve">Discount: -72.0%, </w:t>
      </w:r>
      <w:r>
        <w:t>Price: ¥ 32.34, Previous Price: ¥ 115.0.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CODE VEIN.</w:t>
        <w:br/>
      </w:r>
      <w:r>
        <w:t xml:space="preserve">Link: </w:t>
      </w:r>
      <w:r>
        <w:rPr>
          <w:color w:val="000000" w:themeColor="hyperlink"/>
          <w:u w:val="single"/>
        </w:rPr>
        <w:hyperlink r:id="rId39">
          <w:r>
            <w:rPr/>
            <w:t>https://store.steampowered.com/app/678960/CODE_VEIN/?snr=1_7_7_2300_150_1</w:t>
          </w:r>
        </w:hyperlink>
      </w:r>
      <w:r>
        <w:br/>
        <w:t xml:space="preserve">Discount: -67.0%, </w:t>
      </w:r>
      <w:r>
        <w:t>Price: ¥ 88.0,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GRIS.</w:t>
        <w:br/>
      </w:r>
      <w:r>
        <w:t xml:space="preserve">Link: </w:t>
      </w:r>
      <w:r>
        <w:rPr>
          <w:color w:val="000000" w:themeColor="hyperlink"/>
          <w:u w:val="single"/>
        </w:rPr>
        <w:hyperlink r:id="rId41">
          <w:r>
            <w:rPr/>
            <w:t>https://store.steampowered.com/app/683320/GRIS/?snr=1_7_7_2300_150_1</w:t>
          </w:r>
        </w:hyperlink>
      </w:r>
      <w:r>
        <w:br/>
        <w:t xml:space="preserve">Discount: -61.0%, </w:t>
      </w:r>
      <w:r>
        <w:t>Price: ¥ 22.0, Previous Price: ¥ 57.0.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BALL Z: KAKAROT.</w:t>
        <w:br/>
      </w:r>
      <w:r>
        <w:t xml:space="preserve">Link: </w:t>
      </w:r>
      <w:r>
        <w:rPr>
          <w:color w:val="000000" w:themeColor="hyperlink"/>
          <w:u w:val="single"/>
        </w:rPr>
        <w:hyperlink r:id="rId43">
          <w:r>
            <w:rPr/>
            <w:t>https://store.steampowered.com/app/851850/DRAGON_BALL_Z_KAKAROT/?snr=1_7_7_2300_150_1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ONE PIECE: PIRATE WARRIORS 4.</w:t>
        <w:br/>
      </w:r>
      <w:r>
        <w:t xml:space="preserve">Link: </w:t>
      </w:r>
      <w:r>
        <w:rPr>
          <w:color w:val="000000" w:themeColor="hyperlink"/>
          <w:u w:val="single"/>
        </w:rPr>
        <w:hyperlink r:id="rId45">
          <w:r>
            <w:rPr/>
            <w:t>https://store.steampowered.com/app/1089090/ONE_PIECE_PIRATE_WARRIORS_4/?snr=1_7_7_2300_150_1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 Together.</w:t>
        <w:br/>
      </w:r>
      <w:r>
        <w:t xml:space="preserve">Link: </w:t>
      </w:r>
      <w:r>
        <w:rPr>
          <w:color w:val="000000" w:themeColor="hyperlink"/>
          <w:u w:val="single"/>
        </w:rPr>
        <w:hyperlink r:id="rId47">
          <w:r>
            <w:rPr/>
            <w:t>https://store.steampowered.com/app/322330/Dont_Starve_Together/?snr=1_7_7_2300_150_1</w:t>
          </w:r>
        </w:hyperlink>
      </w:r>
      <w:r>
        <w:br/>
        <w:t xml:space="preserve">Discount: -50.0%, </w:t>
      </w:r>
      <w:r>
        <w:t>Price: ¥ 12.0, Previous Price: ¥ 24.0.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Serious Sam 4.</w:t>
        <w:br/>
      </w:r>
      <w:r>
        <w:t xml:space="preserve">Link: </w:t>
      </w:r>
      <w:r>
        <w:rPr>
          <w:color w:val="000000" w:themeColor="hyperlink"/>
          <w:u w:val="single"/>
        </w:rPr>
        <w:hyperlink r:id="rId49">
          <w:r>
            <w:rPr/>
            <w:t>https://store.steampowered.com/app/257420/Serious_Sam_4/?snr=1_7_7_2300_150_1</w:t>
          </w:r>
        </w:hyperlink>
      </w:r>
      <w:r>
        <w:br/>
        <w:t xml:space="preserve">Discount: -41.0%, </w:t>
      </w:r>
      <w:r>
        <w:t>Price: ¥ 69.0, Previous Price: ¥ 116.0.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Katana ZERO.</w:t>
        <w:br/>
      </w:r>
      <w:r>
        <w:t xml:space="preserve">Link: </w:t>
      </w:r>
      <w:r>
        <w:rPr>
          <w:color w:val="000000" w:themeColor="hyperlink"/>
          <w:u w:val="single"/>
        </w:rPr>
        <w:hyperlink r:id="rId51">
          <w:r>
            <w:rPr/>
            <w:t>https://store.steampowered.com/app/460950/Katana_ZERO/?snr=1_7_7_2300_150_1</w:t>
          </w:r>
        </w:hyperlink>
      </w:r>
      <w:r>
        <w:br/>
        <w:t xml:space="preserve">Discount: -40.0%, </w:t>
      </w:r>
      <w:r>
        <w:t>Price: ¥ 30.0, Previous Price: ¥ 50.0.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by Daylight.</w:t>
        <w:br/>
      </w:r>
      <w:r>
        <w:t xml:space="preserve">Link: </w:t>
      </w:r>
      <w:r>
        <w:rPr>
          <w:color w:val="000000" w:themeColor="hyperlink"/>
          <w:u w:val="single"/>
        </w:rPr>
        <w:hyperlink r:id="rId53">
          <w:r>
            <w:rPr/>
            <w:t>https://store.steampowered.com/app/381210/Dead_by_Daylight/?snr=1_7_7_2300_150_1</w:t>
          </w:r>
        </w:hyperlink>
      </w:r>
      <w:r>
        <w:br/>
        <w:t xml:space="preserve">Discount: -35.0%, </w:t>
      </w:r>
      <w:r>
        <w:t>Price: ¥ 53.0, Previous Price: ¥ 82.0.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Loop Hero.</w:t>
        <w:br/>
      </w:r>
      <w:r>
        <w:t xml:space="preserve">Link: </w:t>
      </w:r>
      <w:r>
        <w:rPr>
          <w:color w:val="000000" w:themeColor="hyperlink"/>
          <w:u w:val="single"/>
        </w:rPr>
        <w:hyperlink r:id="rId55">
          <w:r>
            <w:rPr/>
            <w:t>https://store.steampowered.com/app/1282730/Loop_Hero/?snr=1_7_7_2300_150_1</w:t>
          </w:r>
        </w:hyperlink>
      </w:r>
      <w:r>
        <w:br/>
        <w:t xml:space="preserve">Discount: -20.0%, </w:t>
      </w:r>
      <w:r>
        <w:t>Price: ¥ 56.0, Previous Price: ¥ 70.0.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Creator DLC: S.O.G. Prairie Fire.</w:t>
        <w:br/>
      </w:r>
      <w:r>
        <w:t xml:space="preserve">Link: </w:t>
      </w:r>
      <w:r>
        <w:rPr>
          <w:color w:val="000000" w:themeColor="hyperlink"/>
          <w:u w:val="single"/>
        </w:rPr>
        <w:hyperlink r:id="rId57">
          <w:r>
            <w:rPr/>
            <w:t>https://store.steampowered.com/app/1227700/Arma_3_Creator_DLC_SOG_Prairie_Fire/?snr=1_7_7_2300_150_1</w:t>
          </w:r>
        </w:hyperlink>
      </w:r>
      <w:r>
        <w:br/>
        <w:t xml:space="preserve">Discount: -15.0%, </w:t>
      </w:r>
      <w:r>
        <w:t>Price: ¥ 67.0, Previous Price: ¥ 79.0.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tore.steampowered.com/app/678950/DRAGON_BALL_FighterZ/?snr=1_7_7_2300_150_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store.steampowered.com/app/454650/DRAGON_BALL_XENOVERSE_2/?snr=1_7_7_2300_150_1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store.steampowered.com/app/1225330/NBA_2K21/?snr=1_7_7_2300_150_1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store.steampowered.com/bundle/4308/NARUTO_SHIPPUDEN_Ultimate_Ninja_STORM_Legacy/?snr=1_7_7_2300_150_1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store.steampowered.com/app/550/Left_4_Dead_2/?snr=1_7_7_2300_150_1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store.steampowered.com/app/899440/GOD_EATER_3/?snr=1_7_7_2300_150_1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store.steampowered.com/app/816020/JUMP_FORCE/?snr=1_7_7_2300_150_1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store.steampowered.com/app/324800/Shadow_Warrior_2/?snr=1_7_7_2300_150_1" TargetMode="External"/><Relationship Id="rId24" Type="http://schemas.openxmlformats.org/officeDocument/2006/relationships/image" Target="media/image8.png"/><Relationship Id="rId25" Type="http://schemas.openxmlformats.org/officeDocument/2006/relationships/hyperlink" Target="https://store.steampowered.com/app/349040/NARUTO_SHIPPUDEN_Ultimate_Ninja_STORM_4/?snr=1_7_7_2300_150_1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s://store.steampowered.com/app/107410/Arma_3/?snr=1_7_7_2300_150_1" TargetMode="External"/><Relationship Id="rId28" Type="http://schemas.openxmlformats.org/officeDocument/2006/relationships/image" Target="media/image10.png"/><Relationship Id="rId29" Type="http://schemas.openxmlformats.org/officeDocument/2006/relationships/hyperlink" Target="https://store.steampowered.com/app/8870/BioShock_Infinite/?snr=1_7_7_2300_150_1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tore.steampowered.com/app/219740/Dont_Starve/?snr=1_7_7_2300_150_1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store.steampowered.com/app/392110/Endless_Space_2/?snr=1_7_7_2300_150_1" TargetMode="External"/><Relationship Id="rId34" Type="http://schemas.openxmlformats.org/officeDocument/2006/relationships/image" Target="media/image13.png"/><Relationship Id="rId35" Type="http://schemas.openxmlformats.org/officeDocument/2006/relationships/hyperlink" Target="https://store.steampowered.com/bundle/11256/Arma_3_Ultimate_Edition/?snr=1_7_7_2300_150_1" TargetMode="External"/><Relationship Id="rId36" Type="http://schemas.openxmlformats.org/officeDocument/2006/relationships/image" Target="media/image14.png"/><Relationship Id="rId37" Type="http://schemas.openxmlformats.org/officeDocument/2006/relationships/hyperlink" Target="https://store.steampowered.com/bundle/15166/Dont_Starve_MEGA_PACK_2020/?snr=1_7_7_2300_150_1" TargetMode="External"/><Relationship Id="rId38" Type="http://schemas.openxmlformats.org/officeDocument/2006/relationships/image" Target="media/image15.png"/><Relationship Id="rId39" Type="http://schemas.openxmlformats.org/officeDocument/2006/relationships/hyperlink" Target="https://store.steampowered.com/app/678960/CODE_VEIN/?snr=1_7_7_2300_150_1" TargetMode="External"/><Relationship Id="rId40" Type="http://schemas.openxmlformats.org/officeDocument/2006/relationships/image" Target="media/image16.png"/><Relationship Id="rId41" Type="http://schemas.openxmlformats.org/officeDocument/2006/relationships/hyperlink" Target="https://store.steampowered.com/app/683320/GRIS/?snr=1_7_7_2300_150_1" TargetMode="External"/><Relationship Id="rId42" Type="http://schemas.openxmlformats.org/officeDocument/2006/relationships/image" Target="media/image17.png"/><Relationship Id="rId43" Type="http://schemas.openxmlformats.org/officeDocument/2006/relationships/hyperlink" Target="https://store.steampowered.com/app/851850/DRAGON_BALL_Z_KAKAROT/?snr=1_7_7_2300_150_1" TargetMode="External"/><Relationship Id="rId44" Type="http://schemas.openxmlformats.org/officeDocument/2006/relationships/image" Target="media/image18.png"/><Relationship Id="rId45" Type="http://schemas.openxmlformats.org/officeDocument/2006/relationships/hyperlink" Target="https://store.steampowered.com/app/1089090/ONE_PIECE_PIRATE_WARRIORS_4/?snr=1_7_7_2300_150_1" TargetMode="External"/><Relationship Id="rId46" Type="http://schemas.openxmlformats.org/officeDocument/2006/relationships/image" Target="media/image19.png"/><Relationship Id="rId47" Type="http://schemas.openxmlformats.org/officeDocument/2006/relationships/hyperlink" Target="https://store.steampowered.com/app/322330/Dont_Starve_Together/?snr=1_7_7_2300_150_1" TargetMode="External"/><Relationship Id="rId48" Type="http://schemas.openxmlformats.org/officeDocument/2006/relationships/image" Target="media/image20.png"/><Relationship Id="rId49" Type="http://schemas.openxmlformats.org/officeDocument/2006/relationships/hyperlink" Target="https://store.steampowered.com/app/257420/Serious_Sam_4/?snr=1_7_7_2300_150_1" TargetMode="External"/><Relationship Id="rId50" Type="http://schemas.openxmlformats.org/officeDocument/2006/relationships/image" Target="media/image21.png"/><Relationship Id="rId51" Type="http://schemas.openxmlformats.org/officeDocument/2006/relationships/hyperlink" Target="https://store.steampowered.com/app/460950/Katana_ZERO/?snr=1_7_7_2300_150_1" TargetMode="External"/><Relationship Id="rId52" Type="http://schemas.openxmlformats.org/officeDocument/2006/relationships/image" Target="media/image22.png"/><Relationship Id="rId53" Type="http://schemas.openxmlformats.org/officeDocument/2006/relationships/hyperlink" Target="https://store.steampowered.com/app/381210/Dead_by_Daylight/?snr=1_7_7_2300_150_1" TargetMode="External"/><Relationship Id="rId54" Type="http://schemas.openxmlformats.org/officeDocument/2006/relationships/image" Target="media/image23.png"/><Relationship Id="rId55" Type="http://schemas.openxmlformats.org/officeDocument/2006/relationships/hyperlink" Target="https://store.steampowered.com/app/1282730/Loop_Hero/?snr=1_7_7_2300_150_1" TargetMode="External"/><Relationship Id="rId56" Type="http://schemas.openxmlformats.org/officeDocument/2006/relationships/image" Target="media/image24.png"/><Relationship Id="rId57" Type="http://schemas.openxmlformats.org/officeDocument/2006/relationships/hyperlink" Target="https://store.steampowered.com/app/1227700/Arma_3_Creator_DLC_SOG_Prairie_Fire/?snr=1_7_7_2300_150_1" TargetMode="External"/><Relationship Id="rId5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